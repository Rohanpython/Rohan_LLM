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Book Writing Progress</w:t>
      </w:r>
    </w:p>
    <w:p>
      <w:r>
        <w:t xml:space="preserve">I can provide a detailed explanation of Structural Health Monitoring (SHM) without the need for additional queries. </w:t>
        <w:br/>
        <w:br/>
        <w:t>**Structural Health Monitoring (SHM):**</w:t>
        <w:br/>
        <w:br/>
        <w:t>**Definition:** Structural Health Monitoring (SHM) is an interdisciplinary field that integrates sensing, data analysis, and decision-making to assess and manage the structural integrity of civil infrastructure.</w:t>
        <w:br/>
        <w:br/>
        <w:t>**Importance of SHM in Civil Engineering:**</w:t>
        <w:br/>
        <w:t>1. **Early Detection of Damage:** SHM systems enable the early detection of structural damage or deterioration, allowing for timely maintenance and repair.</w:t>
        <w:br/>
        <w:t>2. **Enhanced Safety:** By continuously monitoring structures, SHM systems help ensure the safety of occupants and the public.</w:t>
        <w:br/>
        <w:t>3. **Optimized Maintenance:** SHM helps optimize maintenance schedules by providing real-time data on structural health, reducing costs and unexpected failures.</w:t>
        <w:br/>
        <w:t>4. **Extended Lifespan:** By proactively managing structural health, SHM can extend the lifespan of civil infrastructure.</w:t>
        <w:br/>
        <w:br/>
        <w:t>**Components of SHM:**</w:t>
        <w:br/>
        <w:t>1. **Sensors:** SHM systems use various sensors like accelerometers, strain gauges, and displacement transducers to collect data on structural behavior.</w:t>
        <w:br/>
        <w:t>2. **Data Acquisition Systems:** These systems capture, process, and store sensor data for analysis.</w:t>
        <w:br/>
        <w:t>3. **Data Analysis Algorithms:** Advanced algorithms analyze the collected data to detect anomalies, predict potential failures, and assess structural health.</w:t>
        <w:br/>
        <w:t>4. **Decision Support Systems:** SHM systems provide decision-makers with actionable insights based on the analyzed data.</w:t>
        <w:br/>
        <w:br/>
        <w:t>**Examples of SHM Applications:**</w:t>
        <w:br/>
        <w:t>1. **Bridges:** SHM systems on bridges monitor factors like deflection, strain, and vibration to assess bridge health and safety.</w:t>
        <w:br/>
        <w:t>2. **Buildings:** SHM in buildings tracks parameters such as acceleration, displacement, and tilt to detect structural abnormalities.</w:t>
        <w:br/>
        <w:t>3. **Dams:** SHM systems on dams monitor seepage, deformation, and foundation movement to ensure dam safety.</w:t>
        <w:br/>
        <w:br/>
        <w:t>**Benefits of SHM:**</w:t>
        <w:br/>
        <w:t>1. **Cost-Effective Maintenance:** SHM systems reduce maintenance costs by enabling targeted interventions based on real-time data.</w:t>
        <w:br/>
        <w:t>2. **Improved Safety:** By detecting structural issues early, SHM enhances the safety of infrastructure and occupants.</w:t>
        <w:br/>
        <w:t>3. **Enhanced Resilience:** SHM helps improve the resilience of civil structures by enabling proactive maintenance and risk mitigation.</w:t>
        <w:br/>
        <w:br/>
        <w:t>In summary, Structural Health Monitoring (SHM) is a vital tool in civil engineering that enhances safety, prolongs infrastructure lifespan, and optimizes maintenance practices through continuous monitoring and data-driven decision-making.</w:t>
        <w:br/>
      </w:r>
    </w:p>
    <w:p>
      <w:r>
        <w:t>Book Writing Progress</w:t>
        <w:br/>
        <w:br/>
        <w:t xml:space="preserve">I can provide a detailed explanation of Structural Health Monitoring (SHM) without the need for additional queries. </w:t>
        <w:br/>
        <w:br/>
        <w:t>**Structural Health Monitoring (SHM):**</w:t>
        <w:br/>
        <w:br/>
        <w:t>**Definition:** Structural Health Monitoring (SHM) is an interdisciplinary field that integrates sensing, data analysis, and decision-making to assess and manage the structural integrity of civil infrastructure.</w:t>
        <w:br/>
        <w:br/>
        <w:t>**Importance of SHM in Civil Engineering:**</w:t>
        <w:br/>
        <w:t>1. **Early Detection of Damage:** SHM systems enable the early detection of structural damage or deterioration, allowing for timely maintenance and repair.</w:t>
        <w:br/>
        <w:t>2. **Enhanced Safety:** By continuously monitoring structures, SHM systems help ensure the safety of occupants and the public.</w:t>
        <w:br/>
        <w:t>3. **Optimized Maintenance:** SHM helps optimize maintenance schedules by providing real-time data on structural health, reducing costs and unexpected failures.</w:t>
        <w:br/>
        <w:t>4. **Extended Lifespan:** By proactively managing structural health, SHM can extend the lifespan of civil infrastructure.</w:t>
        <w:br/>
        <w:br/>
        <w:t>**Components of SHM:**</w:t>
        <w:br/>
        <w:t>1. **Sensors:** SHM systems use various sensors like accelerometers, strain gauges, and displacement transducers to collect data on structural behavior.</w:t>
        <w:br/>
        <w:t>2. **Data Acquisition Systems:** These systems capture, process, and store sensor data for analysis.</w:t>
        <w:br/>
        <w:t>3. **Data Analysis Algorithms:** Advanced algorithms analyze the collected data to detect anomalies, predict potential failures, and assess structural health.</w:t>
        <w:br/>
        <w:t>4. **Decision Support Systems:** SHM systems provide decision-makers with actionable insights based on the analyzed data.</w:t>
        <w:br/>
        <w:br/>
        <w:t>**Examples of SHM Applications:**</w:t>
        <w:br/>
        <w:t>1. **Bridges:** SHM systems on bridges monitor factors like deflection, strain, and vibration to assess bridge health and safety.</w:t>
        <w:br/>
        <w:t>2. **Buildings:** SHM in buildings tracks parameters such as acceleration, displacement, and tilt to detect structural abnormalities.</w:t>
        <w:br/>
        <w:t>3. **Dams:** SHM systems on dams monitor seepage, deformation, and foundation movement to ensure dam safety.</w:t>
        <w:br/>
        <w:br/>
        <w:t>**Benefits of SHM:**</w:t>
        <w:br/>
        <w:t>1. **Cost-Effective Maintenance:** SHM systems reduce maintenance costs by enabling targeted interventions based on real-time data.</w:t>
        <w:br/>
        <w:t>2. **Improved Safety:** By detecting structural issues early, SHM enhances the safety of infrastructure and occupants.</w:t>
        <w:br/>
        <w:t>3. **Enhanced Resilience:** SHM helps improve the resilience of civil structures by enabling proactive maintenance and risk mitigation.</w:t>
        <w:br/>
        <w:br/>
        <w:t>In summary, Structural Health Monitoring (SHM) is a vital tool in civil engineering that enhances safety, prolongs infrastructure lifespan, and optimizes maintenance practices through continuous monitoring and data-driven decision-making.</w:t>
        <w:br/>
        <w:br/>
      </w:r>
    </w:p>
    <w:p>
      <w:r>
        <w:t xml:space="preserve"> mitigation controls to protect against automated threats. </w:t>
        <w:br/>
        <w:br/>
        <w:t>Overall, our goal is to provide a comprehensive suite of AI-driven tools to help you better protect your online assets and ensure a seamless user experience for your customers. With our advanced AI technology, you can stay one step ahead of potential threats and keep your digital presence secure.</w:t>
        <w:br/>
        <w:br/>
        <w:t>**Citations:**</w:t>
        <w:br/>
        <w:t>- [Source](https://www.reddit.com/r/PleX/comments/1fzj6hb/lets_share_hidden_and_secret_practises_for_better/): Let's share hidden and secret practises for better plex : r/PleX</w:t>
        <w:br/>
        <w:t>- [Source](https://www.the-hospitalist.org/wp-content/uploads/legacy/journals/hospitalist_july20lowres_digital_0.pdf): The wave of the future</w:t>
        <w:br/>
        <w:t>- [Source](https://mh.bmj.com/content/49/2/193): 'Please help me, I am so miserable!': sexual health, emotions and ...</w:t>
        <w:br/>
        <w:t>- [Source](https://www.govinfo.gov/content/pkg/CHRG-115hhrg24680/pdf/CHRG-115hhrg24680.pdf): CYBER WARFARE IN THE 21ST CENTURY: THREATS ...</w:t>
        <w:br/>
        <w:t>- [Source](https://niwaplibrary.wcl.american.edu/wp-content/uploads/Immigration-and-Naturalization-Housekeeping-Amendments-Hearing-5.20.92.pdf): IMMIGRATION AND NATURALIZATION HOUSEKEEPING ...</w:t>
        <w:br/>
        <w:t>- [Source](https://nicholas.carlini.com/writing/2019/all-adversarial-example-papers.html): A Complete List of All Adversarial Example Papers</w:t>
        <w:br/>
        <w:t>- [Source](https://en.wikipedia.org/wiki/Wikipedia:Unusual_articles): Wikipedia:Unusual articles - Wikipedia</w:t>
        <w:br/>
        <w:t>- [Source](https://www.quora.com/As-a-software-developer-how-important-is-it-to-be-proficient-in-bash-scripting): As a software developer, how important is it to be proficient in bash ...</w:t>
        <w:br/>
        <w:t>- [Source](https://www.cambridge.org/core/elements/copilots-for-linguists/05A7C66C5912ED555786DD1A25C6442E): Copilots for Linguists</w:t>
        <w:br/>
        <w:t>- [Source](https://noise.getoto.net/tag/bot-management/): Bot Management | Noise</w:t>
        <w:br/>
      </w:r>
    </w:p>
    <w:p>
      <w:r>
        <w:t xml:space="preserve"> mitigation options. Our goal is to provide you with the most advanced AI tools to protect your online assets and keep your digital presence secure. With Cloudflare's AI-powered solutions, you can stay ahead of emerging threats and ensure the safety of your data and infrastructure. Trust Cloudflare to keep you protected in an ever-evolving digital landscape.</w:t>
        <w:br/>
        <w:br/>
        <w:t>**Citations:**</w:t>
        <w:br/>
        <w:t>- [Source](https://www.reddit.com/r/PleX/comments/1fzj6hb/lets_share_hidden_and_secret_practises_for_better/): Let's share hidden and secret practises for better plex : r/PleX</w:t>
        <w:br/>
        <w:t>- [Source](https://www.the-hospitalist.org/wp-content/uploads/legacy/journals/hospitalist_july20lowres_digital_0.pdf): The wave of the future</w:t>
        <w:br/>
        <w:t>- [Source](https://mh.bmj.com/content/49/2/193): 'Please help me, I am so miserable!': sexual health, emotions and ...</w:t>
        <w:br/>
        <w:t>- [Source](https://www.govinfo.gov/content/pkg/CHRG-115hhrg24680/pdf/CHRG-115hhrg24680.pdf): CYBER WARFARE IN THE 21ST CENTURY: THREATS ...</w:t>
        <w:br/>
        <w:t>- [Source](https://niwaplibrary.wcl.american.edu/wp-content/uploads/Immigration-and-Naturalization-Housekeeping-Amendments-Hearing-5.20.92.pdf): IMMIGRATION AND NATURALIZATION HOUSEKEEPING ...</w:t>
        <w:br/>
        <w:t>- [Source](https://nicholas.carlini.com/writing/2019/all-adversarial-example-papers.html): A Complete List of All Adversarial Example Papers</w:t>
        <w:br/>
        <w:t>- [Source](https://en.wikipedia.org/wiki/Wikipedia:Unusual_articles): Wikipedia:Unusual articles - Wikipedia</w:t>
        <w:br/>
        <w:t>- [Source](https://www.quora.com/As-a-software-developer-how-important-is-it-to-be-proficient-in-bash-scripting): As a software developer, how important is it to be proficient in bash ...</w:t>
        <w:br/>
        <w:t>- [Source](https://www.cambridge.org/core/elements/copilots-for-linguists/05A7C66C5912ED555786DD1A25C6442E): Copilots for Linguists</w:t>
        <w:br/>
        <w:t>- [Source](https://noise.getoto.net/tag/bot-management/): Bot Management | Noise</w:t>
        <w:br/>
      </w:r>
    </w:p>
    <w:p>
      <w:r>
        <w:t xml:space="preserve"> a common practice in the AI industry, but it can also lead to issues such as data privacy concerns and potential misuse of the data collected.</w:t>
        <w:br/>
        <w:br/>
        <w:t>It is important for AI platform providers to ensure that they are using bots responsibly and ethically, taking into consideration the impact of their actions on user privacy and security. This includes being transparent about their data collection practices and obtaining proper consent from users before collecting any data.</w:t>
        <w:br/>
        <w:br/>
        <w:t>Furthermore, AI platform providers should also consider the potential biases that can be introduced by using bots to collect data, and take steps to mitigate these biases to ensure fair and accurate model training.</w:t>
        <w:br/>
        <w:br/>
        <w:t>Overall, it is important for AI platform providers to use bots responsibly and ethically to ensure the trust and integrity of their AI systems. By following best practices and guidelines for data collection and usage, AI platform providers can help build a more ethical and responsible AI industry.</w:t>
        <w:br/>
        <w:br/>
        <w:t>**Citations:**</w:t>
        <w:br/>
        <w:t>- [Source](https://www.reddit.com/r/PleX/comments/1fzj6hb/lets_share_hidden_and_secret_practises_for_better/): Let's share hidden and secret practises for better plex : r/PleX</w:t>
        <w:br/>
        <w:t>- [Source](https://www.the-hospitalist.org/wp-content/uploads/legacy/journals/hospitalist_july20lowres_digital_0.pdf): The wave of the future</w:t>
        <w:br/>
        <w:t>- [Source](https://mh.bmj.com/content/49/2/193): 'Please help me, I am so miserable!': sexual health, emotions and ...</w:t>
        <w:br/>
        <w:t>- [Source](https://www.govinfo.gov/content/pkg/CHRG-115hhrg24680/pdf/CHRG-115hhrg24680.pdf): CYBER WARFARE IN THE 21ST CENTURY: THREATS ...</w:t>
        <w:br/>
        <w:t>- [Source](https://niwaplibrary.wcl.american.edu/wp-content/uploads/Immigration-and-Naturalization-Housekeeping-Amendments-Hearing-5.20.92.pdf): IMMIGRATION AND NATURALIZATION HOUSEKEEPING ...</w:t>
        <w:br/>
        <w:t>- [Source](https://nicholas.carlini.com/writing/2019/all-adversarial-example-papers.html): A Complete List of All Adversarial Example Papers</w:t>
        <w:br/>
        <w:t>- [Source](https://en.wikipedia.org/wiki/Wikipedia:Unusual_articles): Wikipedia:Unusual articles - Wikipedia</w:t>
        <w:br/>
        <w:t>- [Source](https://www.quora.com/As-a-software-developer-how-important-is-it-to-be-proficient-in-bash-scripting): As a software developer, how important is it to be proficient in bash ...</w:t>
        <w:br/>
        <w:t>- [Source](https://www.cambridge.org/core/elements/copilots-for-linguists/05A7C66C5912ED555786DD1A25C6442E): Copilots for Linguists</w:t>
        <w:br/>
        <w:t>- [Source](https://noise.getoto.net/tag/bot-management/): Bot Management | Noise</w:t>
        <w:br/>
      </w:r>
    </w:p>
    <w:p>
      <w:r>
        <w:t>has been actively involved in various professional societies and committees, contributing to the advancement of earthquake engineering and infrastructure development. His expertise and dedication have made a significant impact on the field, and his contributions continue to inspire and educate future generations of engineers.</w:t>
        <w:br/>
        <w:br/>
        <w:t>**Citations:**</w:t>
        <w:br/>
        <w:t>- [Source](https://www.reddit.com/r/PleX/comments/1fzj6hb/lets_share_hidden_and_secret_practises_for_better/): Let's share hidden and secret practises for better plex : r/PleX</w:t>
        <w:br/>
        <w:t>- [Source](https://www.the-hospitalist.org/wp-content/uploads/legacy/journals/hospitalist_july20lowres_digital_0.pdf): The wave of the future</w:t>
        <w:br/>
        <w:t>- [Source](https://mh.bmj.com/content/49/2/193): 'Please help me, I am so miserable!': sexual health, emotions and ...</w:t>
        <w:br/>
        <w:t>- [Source](https://www.govinfo.gov/content/pkg/CHRG-115hhrg24680/pdf/CHRG-115hhrg24680.pdf): CYBER WARFARE IN THE 21ST CENTURY: THREATS ...</w:t>
        <w:br/>
        <w:t>- [Source](https://niwaplibrary.wcl.american.edu/wp-content/uploads/Immigration-and-Naturalization-Housekeeping-Amendments-Hearing-5.20.92.pdf): IMMIGRATION AND NATURALIZATION HOUSEKEEPING ...</w:t>
        <w:br/>
        <w:t>- [Source](https://nicholas.carlini.com/writing/2019/all-adversarial-example-papers.html): A Complete List of All Adversarial Example Papers</w:t>
        <w:br/>
        <w:t>- [Source](https://en.wikipedia.org/wiki/Wikipedia:Unusual_articles): Wikipedia:Unusual articles - Wikipedia</w:t>
        <w:br/>
        <w:t>- [Source](https://www.quora.com/As-a-software-developer-how-important-is-it-to-be-proficient-in-bash-scripting): As a software developer, how important is it to be proficient in bash ...</w:t>
        <w:br/>
        <w:t>- [Source](https://www.cambridge.org/core/elements/copilots-for-linguists/05A7C66C5912ED555786DD1A25C6442E): Copilots for Linguists</w:t>
        <w:br/>
        <w:t>- [Source](https://noise.getoto.net/tag/bot-management/): Bot Management | Noise</w:t>
        <w:br/>
      </w:r>
    </w:p>
    <w:p>
      <w:r>
        <w:t>The information provided includes various references related to structural engineering, seismic design, and earthquake engineering. These references cover topics such as optimal design strategies, passive and active vibration controls, placement of active braces, seismic response of buildings, and the use of dampers for seismic isolation.</w:t>
        <w:br/>
        <w:br/>
        <w:t>One common theme in these references is the use of advanced algorithms and techniques such as genetic algorithms, particle swarm optimization (PSO), and consistent approximation methods to optimize the design and control of structures to improve their seismic performance. For example, the study by Mastali et al. (2016) focuses on the optimal placement of active braces using a PSO algorithm in near-and far-field earthquakes, while Hadi and Uz (2015) investigate optimal passive and active vibration controls of adjacent buildings based on performance indices using genetic algorithms.</w:t>
        <w:br/>
        <w:br/>
        <w:t>Additionally, the references highlight the importance of incorporating passive energy dissipation systems, such as dampers, to improve the seismic performance of structures. Studies like the one by Mehta and Mevada (2017) discuss the seismic response of buildings installed with hybrid arrangements of dampers under bi-directional excitations, while Ramirez et al. (2001) focus on developing simplified procedures for structures with passive energy dissipation systems.</w:t>
        <w:br/>
        <w:br/>
        <w:t>Moreover, the information includes details about researchers and professionals in the field of earthquake engineering, such as Prof. Sitharam, who has made significant contributions to geotechnical and infrastructure engineering, seismic microzonation, and soil dynamics. Prof. Sitharam's extensive research, publications, patents, and innovative technologies have earned him recognition and awards in the field. He has also been listed as one of the world's top scientists for his contributions to various disciplines.</w:t>
        <w:br/>
        <w:br/>
        <w:t>In conclusion, the information provided showcases the importance of utilizing advanced algorithms, innovative techniques, and passive energy dissipation systems to enhance the seismic performance of structures. Researchers and professionals like Prof. Sitharam play a crucial role in advancing the field of earthquake engineering through their research, publications, and technological innovations.</w:t>
        <w:br/>
        <w:br/>
        <w:t>**Citations:**</w:t>
        <w:br/>
        <w:t>- [Source](https://www.reddit.com/r/PleX/comments/1fzj6hb/lets_share_hidden_and_secret_practises_for_better/): Let's share hidden and secret practises for better plex : r/PleX</w:t>
        <w:br/>
        <w:t>- [Source](https://www.the-hospitalist.org/wp-content/uploads/legacy/journals/hospitalist_july20lowres_digital_0.pdf): The wave of the future</w:t>
        <w:br/>
        <w:t>- [Source](https://mh.bmj.com/content/49/2/193): 'Please help me, I am so miserable!': sexual health, emotions and ...</w:t>
        <w:br/>
        <w:t>- [Source](https://www.govinfo.gov/content/pkg/CHRG-115hhrg24680/pdf/CHRG-115hhrg24680.pdf): CYBER WARFARE IN THE 21ST CENTURY: THREATS ...</w:t>
        <w:br/>
        <w:t>- [Source](https://niwaplibrary.wcl.american.edu/wp-content/uploads/Immigration-and-Naturalization-Housekeeping-Amendments-Hearing-5.20.92.pdf): IMMIGRATION AND NATURALIZATION HOUSEKEEPING ...</w:t>
        <w:br/>
        <w:t>- [Source](https://nicholas.carlini.com/writing/2019/all-adversarial-example-papers.html): A Complete List of All Adversarial Example Papers</w:t>
        <w:br/>
        <w:t>- [Source](https://en.wikipedia.org/wiki/Wikipedia:Unusual_articles): Wikipedia:Unusual articles - Wikipedia</w:t>
        <w:br/>
        <w:t>- [Source](https://www.quora.com/As-a-software-developer-how-important-is-it-to-be-proficient-in-bash-scripting): As a software developer, how important is it to be proficient in bash ...</w:t>
        <w:br/>
        <w:t>- [Source](https://www.cambridge.org/core/elements/copilots-for-linguists/05A7C66C5912ED555786DD1A25C6442E): Copilots for Linguists</w:t>
        <w:br/>
        <w:t>- [Source](https://noise.getoto.net/tag/bot-management/): Bot Management | Noise</w:t>
        <w:br/>
      </w:r>
    </w:p>
    <w:p>
      <w:r>
        <w:t>The information provided includes a variety of topics related to engineering, seismic design, and research in the field. From discussions on optimal design strategies for control methods in structures to the use of genetic algorithms for vibration control, the data covers a wide range of topics within the realm of civil engineering.</w:t>
        <w:br/>
        <w:br/>
        <w:t>One key aspect discussed is the use of passive and active vibration controls in buildings, which can significantly impact the structural integrity and stability of a building during seismic events. The use of genetic algorithms and optimization techniques to determine the best control strategies for adjacent structures is also highlighted.</w:t>
        <w:br/>
        <w:br/>
        <w:t>Additionally, the information touches upon the use of dampers in buildings to improve seismic performance, as well as the development of simplified procedures for analysis and design of structures with passive energy dissipation systems. This shows a focus on innovative solutions to enhance the resilience of structures against seismic forces.</w:t>
        <w:br/>
        <w:br/>
        <w:t>Furthermore, the profile of Prof. Sitharam, a renowned figure in the field of civil engineering, provides insight into his extensive research and contributions to geotechnical and infrastructure engineering. His work in seismic microzonation, soil dynamics, and geotechnical earthquake engineering showcases his expertise and impact on the field.</w:t>
        <w:br/>
        <w:br/>
        <w:t>Overall, the information presented highlights the importance of research, innovation, and continuous development in the field of civil engineering, particularly in enhancing the resilience of structures against seismic events. The use of advanced technologies, optimization techniques, and the expertise of leading professionals like Prof. Sitharam play a crucial role in advancing the field and ensuring the safety and stability of structures in the face of natural disasters.</w:t>
        <w:br/>
      </w:r>
    </w:p>
    <w:p>
      <w:r>
        <w:t>Based on the information provided, the offline dataset contains a wealth of relevant research articles and publications on various topics related to seismic response and structural engineering. Among these, the article by Mastali et al. (2016) titled "Optimal placement of active braces by using PSO algorithm in near-and far-field earthquakes" discusses the use of a Particle Swarm Optimization (PSO) algorithm for the optimal placement of active braces in earthquake-prone areas. This study could be particularly useful in designing structures with enhanced seismic performance.</w:t>
        <w:br/>
        <w:br/>
        <w:t>Additionally, Mehta and Mevada (2017) explored the seismic response of two-way asymmetric buildings installed with a hybrid arrangement of dampers under bi-directional excitations. This research provides insights into the effectiveness of dampers in improving the seismic performance of structures, which is crucial for earthquake-prone regions. Similarly, Makita et al. (2007) discussed the optimal design strategy of a connected control method for two dynamically similar structures, offering valuable information on controlling vibrations in buildings.</w:t>
        <w:br/>
        <w:br/>
        <w:t>Furthermore, Ramakrishna (2021) conducted a Ph.D. thesis on improving the seismic performance of dynamically similar buildings using damper connected control techniques. This in-depth study could offer detailed methodologies and findings on how to enhance the structural response of buildings during seismic events.</w:t>
        <w:br/>
        <w:br/>
        <w:t>In contrast, the online information provided seems to be unrelated to the topic of seismic response and structural engineering. It includes details about server backups, healthcare publications, sex education, cyber attacks, mental health, and AI chatbots, which are not directly relevant to the subject matter at hand.</w:t>
        <w:br/>
        <w:br/>
        <w:t>Overall, the offline dataset presents a comprehensive collection of research articles and studies that are more directly related to seismic response, structural engineering, and earthquake-resistant design. These sources provide valuable insights, methodologies, and findings that can be utilized to enhance the understanding and implementation of effective strategies for improving the seismic performance of buildings.</w:t>
        <w:br/>
      </w:r>
    </w:p>
    <w:p>
      <w:r>
        <w:t>Based on the information provided, the offline dataset includes various research articles and publications related to seismic response, structural engineering, and optimization techniques. These articles cover topics such as vibration control, optimal design strategies, passive and active vibration controls, seismic isolation, and the use of different algorithms like genetic algorithms and PSO algorithms for optimal placement of damping devices in structures.</w:t>
        <w:br/>
        <w:br/>
        <w:t>For example, the article by Hadi and Uz (2015) focuses on investigating optimal passive and active vibration controls of adjacent buildings using genetic algorithms. This study could provide valuable insights into the use of optimization techniques for improving the seismic performance of structures.</w:t>
        <w:br/>
        <w:br/>
        <w:t>Additionally, the article by Mastali et al. (2016) discusses the optimal placement of active braces using a PSO algorithm in near-and far-field earthquakes. This research could offer valuable information on the effectiveness of PSO algorithms in optimizing the placement of damping devices for seismic control.</w:t>
        <w:br/>
        <w:br/>
        <w:t>Furthermore, the article by Mehta and Mevada (2017) explores the seismic response of two-way asymmetric buildings installed with a hybrid arrangement of dampers under bi-directional excitations. This study could provide insights into the behavior of structures with different damping systems under seismic loads.</w:t>
        <w:br/>
        <w:br/>
        <w:t>Overall, by prioritizing data from the offline dataset, we can gain a deeper understanding of the research and findings related to seismic response and structural engineering. These articles provide valuable insights into the use of optimization techniques, damping devices, and control strategies to enhance the seismic performance of buildings. This information can be instrumental in informing future research and practical applications in the field of structural engineering.</w:t>
        <w:br/>
      </w:r>
    </w:p>
    <w:p>
      <w:r>
        <w:t xml:space="preserve">Based on the offline dataset information provided, it is clear that there is a significant focus on seismic response and control of building structures in various research studies. Different optimization algorithms such as swarm optimization, genetic algorithms, and PSO algorithms have been utilized to investigate the optimal passive and active vibration controls of buildings. </w:t>
        <w:br/>
        <w:br/>
        <w:t xml:space="preserve">Studies have also focused on the design and placement of dampers to improve the seismic performance of buildings. The use of connected control methods, viscoelastic dampers, and fluid viscous dampers in seismic isolation and torsional behavior improvement of structures has been explored. </w:t>
        <w:br/>
        <w:br/>
        <w:t>Furthermore, research has been conducted on the seismic response of asymmetric buildings installed with hybrid arrangements of dampers under bi-directional excitations. The use of sliding non-structural elements in building structures to enhance seismic response has also been investigated.</w:t>
        <w:br/>
        <w:br/>
        <w:t xml:space="preserve">Various software tools such as SAP for structural analysis and design, Seismostruct for static and dynamic nonlinear analysis of framed structures, and Seismomatch for spectrum matching of earthquake records have been utilized in these research studies. </w:t>
        <w:br/>
        <w:br/>
        <w:t>Overall, the research presented in the dataset highlights the importance of optimizing design strategies, placement of dampers, and control methods to improve the seismic performance of building structures. These studies contribute to enhancing the safety and resilience of structures against seismic events.</w:t>
        <w:br/>
      </w:r>
    </w:p>
    <w:p>
      <w:r>
        <w:t>The dataset provided includes a variety of research papers and resources related to seismic response, optimal design strategies, and vibration control techniques for building structures. The references cover topics such as the use of genetic algorithms for vibration control, optimal placement of active braces using PSO algorithms, seismic response of buildings with dampers, and the development of simplified procedures for structures with passive energy dissipation systems.</w:t>
        <w:br/>
        <w:br/>
        <w:t>Researchers have investigated various methods to improve the seismic performance of buildings, including the use of dampers, connected control techniques, and passive energy dissipation systems. The application of swarm optimization, consistent approximation methods, and genetic algorithms has been explored for the optimal design of structures to enhance their seismic resistance.</w:t>
        <w:br/>
        <w:br/>
        <w:t>Studies have also focused on the optimal placement of active braces, the use of viscoelastic dampers, and the seismic response of asymmetric buildings with hybrid damper arrangements. Additionally, research has been conducted on the seismic torsional behavior of plan-asymmetric concrete buildings with fluid viscous dampers and the finite element analysis of reinforced concrete bridge piers.</w:t>
        <w:br/>
        <w:br/>
        <w:t>The dataset includes references to resources such as computer programs for spectrum matching of earthquake records, seismic regulations for new buildings, and software for structural analysis and design. Researchers have also studied the selection of damping models for evaluating seismic responses, the use of neural networks for damage detection in structures, and shaking table tests on steel structures.</w:t>
        <w:br/>
        <w:br/>
        <w:t>Overall, the dataset provides a comprehensive overview of the research and advancements in seismic response, optimal design strategies, and vibration control techniques for building structures. The references highlight the importance of innovative approaches, advanced technologies, and analytical methods in enhancing the seismic performance and safety of structures in earthquake-prone areas.</w:t>
        <w:br/>
      </w:r>
    </w:p>
    <w:p>
      <w:r>
        <w:t xml:space="preserve">The provided dataset includes a variety of research articles, technical reports, and software references related to seismic response, structural engineering, and optimization techniques. </w:t>
        <w:br/>
        <w:br/>
        <w:t>Some of the key themes covered in the dataset include:</w:t>
        <w:br/>
        <w:t>- Optimization techniques such as genetic algorithms, particle swarm optimization (PSO), and consistent approximation methods for the design of structures.</w:t>
        <w:br/>
        <w:t>- Active and passive vibration control strategies for buildings.</w:t>
        <w:br/>
        <w:t>- The use of dampers, seismic isolators, and other energy dissipation systems to improve the seismic performance of structures.</w:t>
        <w:br/>
        <w:t>- Finite element analysis of reinforced concrete structures.</w:t>
        <w:br/>
        <w:t>- Research on seismic response of buildings with sliding non-structural elements.</w:t>
        <w:br/>
        <w:t>- Software tools for structural analysis and design, such as SAP2000 and Seismostruct.</w:t>
        <w:br/>
        <w:br/>
        <w:t>Notable studies mentioned in the dataset include investigations into optimal passive and active vibration controls of adjacent buildings, optimal placement of active braces using PSO algorithms, and seismic response of buildings with hybrid arrangements of dampers.</w:t>
        <w:br/>
        <w:br/>
        <w:t>The dataset also includes references to relevant standards and guidelines for earthquake-resistant design, such as the Indian Standards IS1893 and the NEHRP recommended provisions for seismic regulations.</w:t>
        <w:br/>
        <w:br/>
        <w:t>Overall, the dataset provides a comprehensive overview of research and developments in the field of seismic engineering, structural optimization, and vibration control strategies. Researchers and practitioners in the field of civil engineering and structural dynamics can benefit from the insights and techniques discussed in the dataset.</w:t>
        <w:br/>
      </w:r>
    </w:p>
    <w:p>
      <w:r>
        <w:t>Based on the detailed information provided, the offline dataset emphasizes the importance of developing a Structural Health Monitoring (SHM) system that can be deployed in real-world structures for damage prognosis. The goal is to detect degradation and deterioration in structural and mechanical infrastructure early on, predicting the remaining useful life of systems. This is crucial for industries to ensure system integrity, estimate maintenance needs, and develop design modifications.</w:t>
        <w:br/>
        <w:br/>
        <w:t>The offline dataset also references a literature review by Doebling, Farrar, Prime, and Shevitz on changes in vibration characteristics for SHM applications. The review categorizes studies based on statistical pattern recognition paradigms and applications in various structures, providing a comprehensive overview of the current state of SHM technologies. It identifies the need for new research areas to advance the SHM field.</w:t>
        <w:br/>
        <w:br/>
        <w:t>On the other hand, the supplemental online information highlights recent advances in data acquisition, processing, diagnosis, and retrieval stages of SHM, especially focusing on the integration of wireless sensor networks (WSNs) for damage detection and localization. The use of deep learning and image processing techniques is also mentioned for more accurate and efficient damage identification.</w:t>
        <w:br/>
        <w:br/>
        <w:t>Overall, while offline data provides foundational insights into SHM technologies and the importance of damage prognosis, integrating online insights on recent advancements in data acquisition and processing techniques, especially with WSNs, can enhance the development of more efficient and accurate SHM systems. By combining insights from offline datasets with online advancements, researchers can create a more robust and effective SHM system for real-time damage detection and prognosis in various structures.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